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&amp; Selenium Exception Handling – Detailed Notes</w:t>
      </w:r>
    </w:p>
    <w:p>
      <w:pPr>
        <w:pStyle w:val="Heading1"/>
      </w:pPr>
      <w:r>
        <w:t>1. What is Exception Handling?</w:t>
      </w:r>
    </w:p>
    <w:p>
      <w:r>
        <w:t>Exception handling is a mechanism that handles runtime errors so the normal flow of the program can continue. Java provides try, catch, finally, throw, and throws to manage exceptions.</w:t>
      </w:r>
    </w:p>
    <w:p>
      <w:pPr>
        <w:pStyle w:val="Heading1"/>
      </w:pPr>
      <w:r>
        <w:t>2. Types of Exceptions</w:t>
      </w:r>
    </w:p>
    <w:p>
      <w:r>
        <w:t>• Checked Exceptions: Checked at compile-time (e.g., IOException, SQLException)</w:t>
        <w:br/>
        <w:t>• Unchecked Exceptions: Checked at runtime (e.g., NullPointerException, ArithmeticException)</w:t>
      </w:r>
    </w:p>
    <w:p>
      <w:pPr>
        <w:pStyle w:val="Heading1"/>
      </w:pPr>
      <w:r>
        <w:t>3. Java Exception Hierarchy</w:t>
      </w:r>
    </w:p>
    <w:p>
      <w:pPr>
        <w:pStyle w:val="IntenseQuote"/>
      </w:pPr>
      <w:r>
        <w:t>Throwable</w:t>
        <w:br/>
        <w:t xml:space="preserve"> ├── Error</w:t>
        <w:br/>
        <w:t xml:space="preserve"> └── Exception</w:t>
        <w:br/>
        <w:t xml:space="preserve">      ├── Checked (IOException, SQLException)</w:t>
        <w:br/>
        <w:t xml:space="preserve">      └── RuntimeException (NPE, AIOOBE, AE)</w:t>
      </w:r>
    </w:p>
    <w:p>
      <w:pPr>
        <w:pStyle w:val="Heading1"/>
      </w:pPr>
      <w:r>
        <w:t>4. Syntax: try-catch-finally</w:t>
      </w:r>
    </w:p>
    <w:p>
      <w:pPr>
        <w:pStyle w:val="IntenseQuote"/>
      </w:pPr>
      <w:r>
        <w:t>try {</w:t>
        <w:br/>
        <w:t xml:space="preserve">    // Code that might throw an exception</w:t>
        <w:br/>
        <w:t>} catch (ExceptionType e) {</w:t>
        <w:br/>
        <w:t xml:space="preserve">    // Exception handling logic</w:t>
        <w:br/>
        <w:t>} finally {</w:t>
        <w:br/>
        <w:t xml:space="preserve">    // Cleanup code</w:t>
        <w:br/>
        <w:t>}</w:t>
      </w:r>
    </w:p>
    <w:p>
      <w:pPr>
        <w:pStyle w:val="Heading1"/>
      </w:pPr>
      <w:r>
        <w:t>5. throw vs throws</w:t>
      </w:r>
    </w:p>
    <w:p>
      <w:r>
        <w:t>• throw: Used to explicitly throw an exception</w:t>
        <w:br/>
        <w:t>• throws: Used to declare exceptions that a method may throw</w:t>
      </w:r>
    </w:p>
    <w:p>
      <w:pPr>
        <w:pStyle w:val="IntenseQuote"/>
      </w:pPr>
      <w:r>
        <w:t>throw new IllegalArgumentException("Invalid age");</w:t>
        <w:br/>
        <w:br/>
        <w:t>public void readFile() throws IOException {</w:t>
        <w:br/>
        <w:t xml:space="preserve">    // method code</w:t>
        <w:br/>
        <w:t>}</w:t>
      </w:r>
    </w:p>
    <w:p>
      <w:pPr>
        <w:pStyle w:val="Heading1"/>
      </w:pPr>
      <w:r>
        <w:t>6. Common Java Exceptions</w:t>
      </w:r>
    </w:p>
    <w:p>
      <w:pPr>
        <w:pStyle w:val="Heading2"/>
      </w:pPr>
      <w:r>
        <w:t>NullPointerException</w:t>
      </w:r>
    </w:p>
    <w:p>
      <w:r>
        <w:t>When: Accessing methods/variables on a null object</w:t>
      </w:r>
    </w:p>
    <w:p>
      <w:pPr>
        <w:pStyle w:val="IntenseQuote"/>
      </w:pPr>
      <w:r>
        <w:t>try {</w:t>
        <w:br/>
        <w:t xml:space="preserve">    String s = null;</w:t>
        <w:br/>
        <w:t xml:space="preserve">    System.out.println(s.length());</w:t>
        <w:br/>
        <w:t>} catch (NullPointerException e) {</w:t>
        <w:br/>
        <w:t xml:space="preserve">    System.out.println("Handled NPE");</w:t>
        <w:br/>
        <w:t>}</w:t>
      </w:r>
    </w:p>
    <w:p>
      <w:pPr>
        <w:pStyle w:val="Heading2"/>
      </w:pPr>
      <w:r>
        <w:t>ArrayIndexOutOfBoundsException</w:t>
      </w:r>
    </w:p>
    <w:p>
      <w:r>
        <w:t>When: Accessing array with illegal index</w:t>
      </w:r>
    </w:p>
    <w:p>
      <w:pPr>
        <w:pStyle w:val="IntenseQuote"/>
      </w:pPr>
      <w:r>
        <w:t>try {</w:t>
        <w:br/>
        <w:t xml:space="preserve">    int[] arr = new int[3];</w:t>
        <w:br/>
        <w:t xml:space="preserve">    System.out.println(arr[5]);</w:t>
        <w:br/>
        <w:t>} catch (ArrayIndexOutOfBoundsException e) {</w:t>
        <w:br/>
        <w:t xml:space="preserve">    System.out.println("Index out of bounds");</w:t>
        <w:br/>
        <w:t>}</w:t>
      </w:r>
    </w:p>
    <w:p>
      <w:pPr>
        <w:pStyle w:val="Heading2"/>
      </w:pPr>
      <w:r>
        <w:t>ClassNotFoundException</w:t>
      </w:r>
    </w:p>
    <w:p>
      <w:r>
        <w:t>When: `Class.forName()` fails to locate a class</w:t>
      </w:r>
    </w:p>
    <w:p>
      <w:pPr>
        <w:pStyle w:val="IntenseQuote"/>
      </w:pPr>
      <w:r>
        <w:t>try {</w:t>
        <w:br/>
        <w:t xml:space="preserve">    Class.forName("com.example.UnknownClass");</w:t>
        <w:br/>
        <w:t>} catch (ClassNotFoundException e) {</w:t>
        <w:br/>
        <w:t xml:space="preserve">    System.out.println("Class not found");</w:t>
        <w:br/>
        <w:t>}</w:t>
      </w:r>
    </w:p>
    <w:p>
      <w:pPr>
        <w:pStyle w:val="Heading2"/>
      </w:pPr>
      <w:r>
        <w:t>ArithmeticException</w:t>
      </w:r>
    </w:p>
    <w:p>
      <w:r>
        <w:t>When: Division by zero</w:t>
      </w:r>
    </w:p>
    <w:p>
      <w:pPr>
        <w:pStyle w:val="IntenseQuote"/>
      </w:pPr>
      <w:r>
        <w:t>try {</w:t>
        <w:br/>
        <w:t xml:space="preserve">    int result = 10 / 0;</w:t>
        <w:br/>
        <w:t>} catch (ArithmeticException e) {</w:t>
        <w:br/>
        <w:t xml:space="preserve">    System.out.println("Cannot divide by zero");</w:t>
        <w:br/>
        <w:t>}</w:t>
      </w:r>
    </w:p>
    <w:p>
      <w:pPr>
        <w:pStyle w:val="Heading2"/>
      </w:pPr>
      <w:r>
        <w:t>IllegalArgumentException</w:t>
      </w:r>
    </w:p>
    <w:p>
      <w:r>
        <w:t>When: Method receives an invalid argument</w:t>
      </w:r>
    </w:p>
    <w:p>
      <w:pPr>
        <w:pStyle w:val="IntenseQuote"/>
      </w:pPr>
      <w:r>
        <w:t>try {</w:t>
        <w:br/>
        <w:t xml:space="preserve">    Thread.sleep(-200);</w:t>
        <w:br/>
        <w:t>} catch (IllegalArgumentException e) {</w:t>
        <w:br/>
        <w:t xml:space="preserve">    System.out.println("Invalid argument passed");</w:t>
        <w:br/>
        <w:t>}</w:t>
      </w:r>
    </w:p>
    <w:p>
      <w:pPr>
        <w:pStyle w:val="Heading2"/>
      </w:pPr>
      <w:r>
        <w:t>FileNotFoundException</w:t>
      </w:r>
    </w:p>
    <w:p>
      <w:r>
        <w:t>When: File does not exist or cannot be opened</w:t>
      </w:r>
    </w:p>
    <w:p>
      <w:pPr>
        <w:pStyle w:val="IntenseQuote"/>
      </w:pPr>
      <w:r>
        <w:t>try {</w:t>
        <w:br/>
        <w:t xml:space="preserve">    FileReader fr = new FileReader("nofile.txt");</w:t>
        <w:br/>
        <w:t>} catch (FileNotFoundException e) {</w:t>
        <w:br/>
        <w:t xml:space="preserve">    System.out.println("File not found");</w:t>
        <w:br/>
        <w:t>}</w:t>
      </w:r>
    </w:p>
    <w:p>
      <w:pPr>
        <w:pStyle w:val="Heading1"/>
      </w:pPr>
      <w:r>
        <w:t>7. Common Selenium Exceptions</w:t>
      </w:r>
    </w:p>
    <w:p>
      <w:pPr>
        <w:pStyle w:val="Heading2"/>
      </w:pPr>
      <w:r>
        <w:t>NoSuchElementException</w:t>
      </w:r>
    </w:p>
    <w:p>
      <w:r>
        <w:t>When: Element is not present in the DOM</w:t>
      </w:r>
    </w:p>
    <w:p>
      <w:pPr>
        <w:pStyle w:val="IntenseQuote"/>
      </w:pPr>
      <w:r>
        <w:t>try {</w:t>
        <w:br/>
        <w:t xml:space="preserve">    driver.findElement(By.id("invalidId"));</w:t>
        <w:br/>
        <w:t>} catch (NoSuchElementException e) {</w:t>
        <w:br/>
        <w:t xml:space="preserve">    System.out.println("Element not found");</w:t>
        <w:br/>
        <w:t>}</w:t>
      </w:r>
    </w:p>
    <w:p>
      <w:pPr>
        <w:pStyle w:val="Heading2"/>
      </w:pPr>
      <w:r>
        <w:t>TimeoutException</w:t>
      </w:r>
    </w:p>
    <w:p>
      <w:r>
        <w:t>When: Waits exceed expected condition time</w:t>
      </w:r>
    </w:p>
    <w:p>
      <w:pPr>
        <w:pStyle w:val="IntenseQuote"/>
      </w:pPr>
      <w:r>
        <w:t>try {</w:t>
        <w:br/>
        <w:t xml:space="preserve">    WebDriverWait wait = new WebDriverWait(driver, Duration.ofSeconds(10));</w:t>
        <w:br/>
        <w:t xml:space="preserve">    wait.until(ExpectedConditions.visibilityOfElementLocated(By.id("myBtn")));</w:t>
        <w:br/>
        <w:t>} catch (TimeoutException e) {</w:t>
        <w:br/>
        <w:t xml:space="preserve">    System.out.println("Timeout occurred");</w:t>
        <w:br/>
        <w:t>}</w:t>
      </w:r>
    </w:p>
    <w:p>
      <w:pPr>
        <w:pStyle w:val="Heading2"/>
      </w:pPr>
      <w:r>
        <w:t>ElementNotInteractableException</w:t>
      </w:r>
    </w:p>
    <w:p>
      <w:r>
        <w:t>When: Element is present but not interactable (hidden, disabled, etc.)</w:t>
      </w:r>
    </w:p>
    <w:p>
      <w:pPr>
        <w:pStyle w:val="IntenseQuote"/>
      </w:pPr>
      <w:r>
        <w:t>try {</w:t>
        <w:br/>
        <w:t xml:space="preserve">    driver.findElement(By.id("hiddenButton")).click();</w:t>
        <w:br/>
        <w:t>} catch (ElementNotInteractableException e) {</w:t>
        <w:br/>
        <w:t xml:space="preserve">    System.out.println("Cannot interact with element");</w:t>
        <w:br/>
        <w:t>}</w:t>
      </w:r>
    </w:p>
    <w:p>
      <w:pPr>
        <w:pStyle w:val="Heading2"/>
      </w:pPr>
      <w:r>
        <w:t>StaleElementReferenceException</w:t>
      </w:r>
    </w:p>
    <w:p>
      <w:r>
        <w:t>When: Element becomes stale after page update</w:t>
      </w:r>
    </w:p>
    <w:p>
      <w:pPr>
        <w:pStyle w:val="IntenseQuote"/>
      </w:pPr>
      <w:r>
        <w:t>try {</w:t>
        <w:br/>
        <w:t xml:space="preserve">    WebElement btn = driver.findElement(By.id("clickMe"));</w:t>
        <w:br/>
        <w:t xml:space="preserve">    driver.navigate().refresh();</w:t>
        <w:br/>
        <w:t xml:space="preserve">    btn.click();</w:t>
        <w:br/>
        <w:t>} catch (StaleElementReferenceException e) {</w:t>
        <w:br/>
        <w:t xml:space="preserve">    System.out.println("Stale element");</w:t>
        <w:br/>
        <w:t>}</w:t>
      </w:r>
    </w:p>
    <w:p>
      <w:pPr>
        <w:pStyle w:val="Heading2"/>
      </w:pPr>
      <w:r>
        <w:t>WebDriverException</w:t>
      </w:r>
    </w:p>
    <w:p>
      <w:r>
        <w:t>When: Internal issue in the WebDriver</w:t>
      </w:r>
    </w:p>
    <w:p>
      <w:pPr>
        <w:pStyle w:val="IntenseQuote"/>
      </w:pPr>
      <w:r>
        <w:t>try {</w:t>
        <w:br/>
        <w:t xml:space="preserve">    driver.get("invalid://url");</w:t>
        <w:br/>
        <w:t>} catch (WebDriverException e) {</w:t>
        <w:br/>
        <w:t xml:space="preserve">    System.out.println("WebDriver crash or issue");</w:t>
        <w:br/>
        <w:t>}</w:t>
      </w:r>
    </w:p>
    <w:p>
      <w:pPr>
        <w:pStyle w:val="Heading2"/>
      </w:pPr>
      <w:r>
        <w:t>InvalidSelectorException</w:t>
      </w:r>
    </w:p>
    <w:p>
      <w:r>
        <w:t>When: Invalid locator syntax used</w:t>
      </w:r>
    </w:p>
    <w:p>
      <w:pPr>
        <w:pStyle w:val="IntenseQuote"/>
      </w:pPr>
      <w:r>
        <w:t>try {</w:t>
        <w:br/>
        <w:t xml:space="preserve">    driver.findElement(By.xpath("//div[@"));</w:t>
        <w:br/>
        <w:t>} catch (InvalidSelectorException e) {</w:t>
        <w:br/>
        <w:t xml:space="preserve">    System.out.println("Invalid XPath selector");</w:t>
        <w:br/>
        <w:t>}</w:t>
      </w:r>
    </w:p>
    <w:p>
      <w:pPr>
        <w:pStyle w:val="Heading1"/>
      </w:pPr>
      <w:r>
        <w:t>8. Best Practices</w:t>
      </w:r>
    </w:p>
    <w:p>
      <w:r>
        <w:t>• Always catch specific exceptions, not just Exception</w:t>
        <w:br/>
        <w:t>• Use finally for clean-up (closing files, browser)</w:t>
        <w:br/>
        <w:t>• Use Explicit Waits over Thread.sleep()</w:t>
        <w:br/>
        <w:t>• Use try-catch in small blocks – avoid wrapping entire methods</w:t>
        <w:br/>
        <w:t>• Log all exceptions with meaningful messages</w:t>
      </w:r>
    </w:p>
    <w:p>
      <w:pPr>
        <w:pStyle w:val="Heading1"/>
      </w:pPr>
      <w:r>
        <w:t>9. Custom Exception</w:t>
      </w:r>
    </w:p>
    <w:p>
      <w:pPr>
        <w:pStyle w:val="IntenseQuote"/>
      </w:pPr>
      <w:r>
        <w:t>class InvalidUserInputException extends Exception {</w:t>
        <w:br/>
        <w:t xml:space="preserve">    public InvalidUserInputException(String message) {</w:t>
        <w:br/>
        <w:t xml:space="preserve">        super(message);</w:t>
        <w:br/>
        <w:t xml:space="preserve">    }</w:t>
        <w:br/>
        <w:t>}</w:t>
      </w:r>
    </w:p>
    <w:p>
      <w:pPr>
        <w:pStyle w:val="Heading1"/>
      </w:pPr>
      <w:r>
        <w:t>10. Real Selenium Use Case</w:t>
      </w:r>
    </w:p>
    <w:p>
      <w:pPr>
        <w:pStyle w:val="IntenseQuote"/>
      </w:pPr>
      <w:r>
        <w:t>public void loginTest() {</w:t>
        <w:br/>
        <w:t xml:space="preserve">    try {</w:t>
        <w:br/>
        <w:t xml:space="preserve">        driver.findElement(By.id("username")).sendKeys("admin");</w:t>
        <w:br/>
        <w:t xml:space="preserve">        driver.findElement(By.id("password")).sendKeys("admin123");</w:t>
        <w:br/>
        <w:t xml:space="preserve">        driver.findElement(By.id("login")).click();</w:t>
        <w:br/>
        <w:t xml:space="preserve">    } catch (NoSuchElementException e) {</w:t>
        <w:br/>
        <w:t xml:space="preserve">        System.out.println("Element missing");</w:t>
        <w:br/>
        <w:t xml:space="preserve">    } catch (Exception e) {</w:t>
        <w:br/>
        <w:t xml:space="preserve">        System.out.println("Unexpected error: " + e.getMessage());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