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 Java Stream Methods with Examples</w:t>
      </w:r>
    </w:p>
    <w:p>
      <w:pPr>
        <w:pStyle w:val="Heading2"/>
      </w:pPr>
      <w:r>
        <w:t>1. filter()</w:t>
      </w:r>
    </w:p>
    <w:p>
      <w:r>
        <w:t>Purpose: Keep only the elements that match a condition.</w:t>
      </w:r>
    </w:p>
    <w:p>
      <w:pPr>
        <w:pStyle w:val="IntenseQuote"/>
      </w:pPr>
      <w:r>
        <w:t>List&lt;String&gt; names = Arrays.asList("Dixith", "Ravi", "Sri", "Dixith");</w:t>
        <w:br/>
        <w:br/>
        <w:t>List&lt;String&gt; filtered = names.stream()</w:t>
        <w:br/>
        <w:t xml:space="preserve">    .filter(name -&gt; name.startsWith("D"))</w:t>
        <w:br/>
        <w:t xml:space="preserve">    .collect(Collectors.toList());</w:t>
        <w:br/>
        <w:br/>
        <w:t>System.out.println(filtered); // [Dixith, Dixith]</w:t>
      </w:r>
    </w:p>
    <w:p>
      <w:pPr>
        <w:pStyle w:val="Heading2"/>
      </w:pPr>
      <w:r>
        <w:t>2. distinct()</w:t>
      </w:r>
    </w:p>
    <w:p>
      <w:r>
        <w:t>Purpose: Remove duplicates.</w:t>
      </w:r>
    </w:p>
    <w:p>
      <w:pPr>
        <w:pStyle w:val="IntenseQuote"/>
      </w:pPr>
      <w:r>
        <w:t>List&lt;String&gt; names = Arrays.asList("Dixith", "Ravi", "Dixith");</w:t>
        <w:br/>
        <w:br/>
        <w:t>List&lt;String&gt; uniqueNames = names.stream()</w:t>
        <w:br/>
        <w:t xml:space="preserve">    .distinct()</w:t>
        <w:br/>
        <w:t xml:space="preserve">    .collect(Collectors.toList());</w:t>
        <w:br/>
        <w:br/>
        <w:t>System.out.println(uniqueNames); // [Dixith, Ravi]</w:t>
      </w:r>
    </w:p>
    <w:p>
      <w:pPr>
        <w:pStyle w:val="Heading2"/>
      </w:pPr>
      <w:r>
        <w:t>3. map()</w:t>
      </w:r>
    </w:p>
    <w:p>
      <w:r>
        <w:t>Purpose: Transform each element (change format, case, value, etc.)</w:t>
      </w:r>
    </w:p>
    <w:p>
      <w:pPr>
        <w:pStyle w:val="IntenseQuote"/>
      </w:pPr>
      <w:r>
        <w:t>List&lt;String&gt; names = Arrays.asList("dixith", "ravi");</w:t>
        <w:br/>
        <w:br/>
        <w:t>List&lt;String&gt; upperNames = names.stream()</w:t>
        <w:br/>
        <w:t xml:space="preserve">    .map(String::toUpperCase)</w:t>
        <w:br/>
        <w:t xml:space="preserve">    .collect(Collectors.toList());</w:t>
        <w:br/>
        <w:br/>
        <w:t>System.out.println(upperNames); // [DIXITH, RAVI]</w:t>
      </w:r>
    </w:p>
    <w:p>
      <w:pPr>
        <w:pStyle w:val="Heading2"/>
      </w:pPr>
      <w:r>
        <w:t>4. sorted()</w:t>
      </w:r>
    </w:p>
    <w:p>
      <w:r>
        <w:t>Purpose: Sort the elements (ascending by default)</w:t>
      </w:r>
    </w:p>
    <w:p>
      <w:pPr>
        <w:pStyle w:val="IntenseQuote"/>
      </w:pPr>
      <w:r>
        <w:t>List&lt;Integer&gt; numbers = Arrays.asList(3, 1, 4, 2);</w:t>
        <w:br/>
        <w:br/>
        <w:t>List&lt;Integer&gt; sorted = numbers.stream()</w:t>
        <w:br/>
        <w:t xml:space="preserve">    .sorted()</w:t>
        <w:br/>
        <w:t xml:space="preserve">    .collect(Collectors.toList());</w:t>
        <w:br/>
        <w:br/>
        <w:t>System.out.println(sorted); // [1, 2, 3, 4]</w:t>
      </w:r>
    </w:p>
    <w:p>
      <w:pPr>
        <w:pStyle w:val="Heading2"/>
      </w:pPr>
      <w:r>
        <w:t>5. limit(n)</w:t>
      </w:r>
    </w:p>
    <w:p>
      <w:r>
        <w:t>Purpose: Take only the first n elements.</w:t>
      </w:r>
    </w:p>
    <w:p>
      <w:pPr>
        <w:pStyle w:val="IntenseQuote"/>
      </w:pPr>
      <w:r>
        <w:t>List&lt;String&gt; names = Arrays.asList("A", "B", "C", "D");</w:t>
        <w:br/>
        <w:br/>
        <w:t>List&lt;String&gt; firstTwo = names.stream()</w:t>
        <w:br/>
        <w:t xml:space="preserve">    .limit(2)</w:t>
        <w:br/>
        <w:t xml:space="preserve">    .collect(Collectors.toList());</w:t>
        <w:br/>
        <w:br/>
        <w:t>System.out.println(firstTwo); // [A, B]</w:t>
      </w:r>
    </w:p>
    <w:p>
      <w:pPr>
        <w:pStyle w:val="Heading2"/>
      </w:pPr>
      <w:r>
        <w:t>6. skip(n)</w:t>
      </w:r>
    </w:p>
    <w:p>
      <w:r>
        <w:t>Purpose: Skip the first n elements.</w:t>
      </w:r>
    </w:p>
    <w:p>
      <w:pPr>
        <w:pStyle w:val="IntenseQuote"/>
      </w:pPr>
      <w:r>
        <w:t>List&lt;String&gt; names = Arrays.asList("A", "B", "C", "D");</w:t>
        <w:br/>
        <w:br/>
        <w:t>List&lt;String&gt; afterSkip = names.stream()</w:t>
        <w:br/>
        <w:t xml:space="preserve">    .skip(2)</w:t>
        <w:br/>
        <w:t xml:space="preserve">    .collect(Collectors.toList());</w:t>
        <w:br/>
        <w:br/>
        <w:t>System.out.println(afterSkip); // [C, D]</w:t>
      </w:r>
    </w:p>
    <w:p>
      <w:pPr>
        <w:pStyle w:val="Heading2"/>
      </w:pPr>
      <w:r>
        <w:t>7. collect()</w:t>
      </w:r>
    </w:p>
    <w:p>
      <w:r>
        <w:t>Purpose: Collect the stream result into a list, set, map, etc.</w:t>
      </w:r>
    </w:p>
    <w:p>
      <w:pPr>
        <w:pStyle w:val="IntenseQuote"/>
      </w:pPr>
      <w:r>
        <w:t>List&lt;String&gt; names = Arrays.asList("QA", "Dev", "Tester");</w:t>
        <w:br/>
        <w:br/>
        <w:t>List&lt;String&gt; list = names.stream()</w:t>
        <w:br/>
        <w:t xml:space="preserve">    .collect(Collectors.toList()); // collect into List</w:t>
        <w:br/>
        <w:br/>
        <w:t>Set&lt;String&gt; set = names.stream()</w:t>
        <w:br/>
        <w:t xml:space="preserve">    .collect(Collectors.toSet());  // collect into Set</w:t>
      </w:r>
    </w:p>
    <w:p>
      <w:pPr>
        <w:pStyle w:val="Heading2"/>
      </w:pPr>
      <w:r>
        <w:t>8. forEach()</w:t>
      </w:r>
    </w:p>
    <w:p>
      <w:r>
        <w:t>Purpose: Perform an action (like print, log) on each element.</w:t>
      </w:r>
    </w:p>
    <w:p>
      <w:pPr>
        <w:pStyle w:val="IntenseQuote"/>
      </w:pPr>
      <w:r>
        <w:t>List&lt;String&gt; roles = Arrays.asList("QA", "Dev", "Admin");</w:t>
        <w:br/>
        <w:br/>
        <w:t>roles.stream().forEach(role -&gt; System.out.println("Role: " + role));</w:t>
      </w:r>
    </w:p>
    <w:p>
      <w:pPr>
        <w:pStyle w:val="Heading2"/>
      </w:pPr>
      <w:r>
        <w:t>9. anyMatch(), allMatch(), noneMatch()</w:t>
      </w:r>
    </w:p>
    <w:p>
      <w:r>
        <w:t>Purpose: Check conditions.</w:t>
      </w:r>
    </w:p>
    <w:p>
      <w:pPr>
        <w:pStyle w:val="IntenseQuote"/>
      </w:pPr>
      <w:r>
        <w:t>List&lt;Integer&gt; numbers = Arrays.asList(2, 4, 6);</w:t>
        <w:br/>
        <w:br/>
        <w:t>// Check if any number is odd</w:t>
        <w:br/>
        <w:t>boolean anyOdd = numbers.stream().anyMatch(n -&gt; n % 2 != 0);</w:t>
        <w:br/>
        <w:t>System.out.println(anyOdd); // false</w:t>
        <w:br/>
        <w:br/>
        <w:t>// Check if all numbers are even</w:t>
        <w:br/>
        <w:t>boolean allEven = numbers.stream().allMatch(n -&gt; n % 2 == 0);</w:t>
        <w:br/>
        <w:t>System.out.println(allEven); // true</w:t>
      </w:r>
    </w:p>
    <w:p>
      <w:pPr>
        <w:pStyle w:val="Heading2"/>
      </w:pPr>
      <w:r>
        <w:t>10. count()</w:t>
      </w:r>
    </w:p>
    <w:p>
      <w:r>
        <w:t>Purpose: Count elements after filtering or transforming.</w:t>
      </w:r>
    </w:p>
    <w:p>
      <w:pPr>
        <w:pStyle w:val="IntenseQuote"/>
      </w:pPr>
      <w:r>
        <w:t>List&lt;String&gt; names = Arrays.asList("Dixith", "Dev", "QA", "Dev");</w:t>
        <w:br/>
        <w:br/>
        <w:t>long count = names.stream()</w:t>
        <w:br/>
        <w:t xml:space="preserve">    .filter(name -&gt; name.equals("Dev"))</w:t>
        <w:br/>
        <w:t xml:space="preserve">    .count();</w:t>
        <w:br/>
        <w:br/>
        <w:t>System.out.println(count); //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