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Automation Test Engineer – Full Learning Index</w:t>
      </w:r>
    </w:p>
    <w:p>
      <w:pPr>
        <w:pStyle w:val="Heading2"/>
      </w:pPr>
      <w:r>
        <w:t>1. Java Fundamentals</w:t>
      </w:r>
    </w:p>
    <w:p>
      <w:r>
        <w:t>1.1 Data Types and Variables</w:t>
      </w:r>
    </w:p>
    <w:p>
      <w:r>
        <w:t>1.2 Operators and Expressions</w:t>
      </w:r>
    </w:p>
    <w:p>
      <w:r>
        <w:t>1.3 Control Statements (if, switch, loops)</w:t>
      </w:r>
    </w:p>
    <w:p>
      <w:r>
        <w:t>1.4 Arrays and Strings</w:t>
      </w:r>
    </w:p>
    <w:p>
      <w:r>
        <w:t>1.5 Exception Handling</w:t>
      </w:r>
    </w:p>
    <w:p>
      <w:r>
        <w:t>1.6 Object-Oriented Programming</w:t>
      </w:r>
    </w:p>
    <w:p>
      <w:r>
        <w:t xml:space="preserve">    - Classes and Objects</w:t>
      </w:r>
    </w:p>
    <w:p>
      <w:r>
        <w:t xml:space="preserve">    - Inheritance</w:t>
      </w:r>
    </w:p>
    <w:p>
      <w:r>
        <w:t xml:space="preserve">    - Polymorphism</w:t>
      </w:r>
    </w:p>
    <w:p>
      <w:r>
        <w:t xml:space="preserve">    - Abstraction and Interfaces</w:t>
      </w:r>
    </w:p>
    <w:p>
      <w:r>
        <w:t xml:space="preserve">    - Encapsulation</w:t>
      </w:r>
    </w:p>
    <w:p>
      <w:pPr>
        <w:pStyle w:val="Heading2"/>
      </w:pPr>
      <w:r>
        <w:t>2. Collections Framework</w:t>
      </w:r>
    </w:p>
    <w:p>
      <w:r>
        <w:t>2.1 List, Set, Map Interfaces</w:t>
      </w:r>
    </w:p>
    <w:p>
      <w:r>
        <w:t>2.2 ArrayList, LinkedList, HashSet, TreeSet</w:t>
      </w:r>
    </w:p>
    <w:p>
      <w:r>
        <w:t>2.3 HashMap, TreeMap, LinkedHashMap</w:t>
      </w:r>
    </w:p>
    <w:p>
      <w:r>
        <w:t>2.4 Iterator and ListIterator</w:t>
      </w:r>
    </w:p>
    <w:p>
      <w:r>
        <w:t>2.5 Comparable vs Comparator</w:t>
      </w:r>
    </w:p>
    <w:p>
      <w:r>
        <w:t>2.6 Streams and Lambda Expressions (Java 8+)</w:t>
      </w:r>
    </w:p>
    <w:p>
      <w:pPr>
        <w:pStyle w:val="Heading2"/>
      </w:pPr>
      <w:r>
        <w:t>3. File Handling and I/O</w:t>
      </w:r>
    </w:p>
    <w:p>
      <w:r>
        <w:t>3.1 FileReader / FileWriter</w:t>
      </w:r>
    </w:p>
    <w:p>
      <w:r>
        <w:t>3.2 BufferedReader / BufferedWriter</w:t>
      </w:r>
    </w:p>
    <w:p>
      <w:r>
        <w:t>3.3 Java NIO</w:t>
      </w:r>
    </w:p>
    <w:p>
      <w:r>
        <w:t>3.4 Reading/Writing Excel files (Apache POI)</w:t>
      </w:r>
    </w:p>
    <w:p>
      <w:pPr>
        <w:pStyle w:val="Heading2"/>
      </w:pPr>
      <w:r>
        <w:t>4. Java + Selenium WebDriver</w:t>
      </w:r>
    </w:p>
    <w:p>
      <w:r>
        <w:t>4.1 Selenium Architecture</w:t>
      </w:r>
    </w:p>
    <w:p>
      <w:r>
        <w:t>4.2 Browser Drivers Setup</w:t>
      </w:r>
    </w:p>
    <w:p>
      <w:r>
        <w:t>4.3 Locators – XPath, CSS, ID, etc.</w:t>
      </w:r>
    </w:p>
    <w:p>
      <w:r>
        <w:t>4.4 WebElement Commands</w:t>
      </w:r>
    </w:p>
    <w:p>
      <w:r>
        <w:t>4.5 Waits – Implicit, Explicit, Fluent</w:t>
      </w:r>
    </w:p>
    <w:p>
      <w:r>
        <w:t>4.6 Handling Alerts, Windows, Frames</w:t>
      </w:r>
    </w:p>
    <w:p>
      <w:r>
        <w:t>4.7 Dropdowns, Tables, Mouse Actions</w:t>
      </w:r>
    </w:p>
    <w:p>
      <w:r>
        <w:t>4.8 Screenshots and Page Load Handling</w:t>
      </w:r>
    </w:p>
    <w:p>
      <w:r>
        <w:t>4.9 Headless Browser Testing</w:t>
      </w:r>
    </w:p>
    <w:p>
      <w:r>
        <w:t>4.10 Working with JavaScriptExecutor</w:t>
      </w:r>
    </w:p>
    <w:p>
      <w:pPr>
        <w:pStyle w:val="Heading2"/>
      </w:pPr>
      <w:r>
        <w:t>5. TestNG Framework</w:t>
      </w:r>
    </w:p>
    <w:p>
      <w:r>
        <w:t>5.1 TestNG Annotations</w:t>
      </w:r>
    </w:p>
    <w:p>
      <w:r>
        <w:t>5.2 Assertions and Reporting</w:t>
      </w:r>
    </w:p>
    <w:p>
      <w:r>
        <w:t>5.3 DataProvider</w:t>
      </w:r>
    </w:p>
    <w:p>
      <w:r>
        <w:t>5.4 Parameterization</w:t>
      </w:r>
    </w:p>
    <w:p>
      <w:r>
        <w:t>5.5 Parallel Test Execution</w:t>
      </w:r>
    </w:p>
    <w:p>
      <w:r>
        <w:t>5.6 Dependency and Grouping</w:t>
      </w:r>
    </w:p>
    <w:p>
      <w:r>
        <w:t>5.7 Retry Mechanism</w:t>
      </w:r>
    </w:p>
    <w:p>
      <w:r>
        <w:t>5.8 Listeners and Reporters</w:t>
      </w:r>
    </w:p>
    <w:p>
      <w:pPr>
        <w:pStyle w:val="Heading2"/>
      </w:pPr>
      <w:r>
        <w:t>6. Page Object Model (POM)</w:t>
      </w:r>
    </w:p>
    <w:p>
      <w:r>
        <w:t>6.1 PageFactory</w:t>
      </w:r>
    </w:p>
    <w:p>
      <w:r>
        <w:t>6.2 Base Class Implementation</w:t>
      </w:r>
    </w:p>
    <w:p>
      <w:r>
        <w:t>6.3 Utility Classes</w:t>
      </w:r>
    </w:p>
    <w:p>
      <w:r>
        <w:t>6.4 Common Actions Layer</w:t>
      </w:r>
    </w:p>
    <w:p>
      <w:pPr>
        <w:pStyle w:val="Heading2"/>
      </w:pPr>
      <w:r>
        <w:t>7. Maven &amp; Build Management</w:t>
      </w:r>
    </w:p>
    <w:p>
      <w:r>
        <w:t>7.1 Project Structure</w:t>
      </w:r>
    </w:p>
    <w:p>
      <w:r>
        <w:t>7.2 pom.xml Basics</w:t>
      </w:r>
    </w:p>
    <w:p>
      <w:r>
        <w:t>7.3 Adding Dependencies</w:t>
      </w:r>
    </w:p>
    <w:p>
      <w:r>
        <w:t>7.4 Build and Run Tests using Maven</w:t>
      </w:r>
    </w:p>
    <w:p>
      <w:pPr>
        <w:pStyle w:val="Heading2"/>
      </w:pPr>
      <w:r>
        <w:t>8. Git &amp; GitHub</w:t>
      </w:r>
    </w:p>
    <w:p>
      <w:r>
        <w:t>8.1 Git Basics and Commands</w:t>
      </w:r>
    </w:p>
    <w:p>
      <w:r>
        <w:t>8.2 Branching and Merging</w:t>
      </w:r>
    </w:p>
    <w:p>
      <w:r>
        <w:t>8.3 Pushing Code to GitHub</w:t>
      </w:r>
    </w:p>
    <w:p>
      <w:r>
        <w:t>8.4 Version Control in Automation</w:t>
      </w:r>
    </w:p>
    <w:p>
      <w:pPr>
        <w:pStyle w:val="Heading2"/>
      </w:pPr>
      <w:r>
        <w:t>9. Jenkins – CI Integration</w:t>
      </w:r>
    </w:p>
    <w:p>
      <w:r>
        <w:t>9.1 Installing Jenkins</w:t>
      </w:r>
    </w:p>
    <w:p>
      <w:r>
        <w:t>9.2 Creating and Scheduling Jobs</w:t>
      </w:r>
    </w:p>
    <w:p>
      <w:r>
        <w:t>9.3 Running Selenium Tests from Jenkins</w:t>
      </w:r>
    </w:p>
    <w:p>
      <w:r>
        <w:t>9.4 Git + Maven + Jenkins Integration</w:t>
      </w:r>
    </w:p>
    <w:p>
      <w:pPr>
        <w:pStyle w:val="Heading2"/>
      </w:pPr>
      <w:r>
        <w:t>10. Logging and Reporting</w:t>
      </w:r>
    </w:p>
    <w:p>
      <w:r>
        <w:t>10.1 Log4j / SLF4J</w:t>
      </w:r>
    </w:p>
    <w:p>
      <w:r>
        <w:t>10.2 Generating Extent Reports</w:t>
      </w:r>
    </w:p>
    <w:p>
      <w:r>
        <w:t>10.3 Allure Reports (optional)</w:t>
      </w:r>
    </w:p>
    <w:p>
      <w:pPr>
        <w:pStyle w:val="Heading2"/>
      </w:pPr>
      <w:r>
        <w:t>11. Advanced Topics</w:t>
      </w:r>
    </w:p>
    <w:p>
      <w:r>
        <w:t>11.1 API Testing with REST Assured</w:t>
      </w:r>
    </w:p>
    <w:p>
      <w:r>
        <w:t>11.2 Database Validation using JDBC</w:t>
      </w:r>
    </w:p>
    <w:p>
      <w:r>
        <w:t>11.3 Docker Basics for Automation</w:t>
      </w:r>
    </w:p>
    <w:p>
      <w:r>
        <w:t>11.4 Parallel Execution with Grid / Docker</w:t>
      </w:r>
    </w:p>
    <w:p>
      <w:r>
        <w:t>11.5 BDD with Cucumber (Gherkin + Java)</w:t>
      </w:r>
    </w:p>
    <w:p>
      <w:pPr>
        <w:pStyle w:val="Heading2"/>
      </w:pPr>
      <w:r>
        <w:t>12. Resume Building and Interview Q&amp;A</w:t>
      </w:r>
    </w:p>
    <w:p>
      <w:r>
        <w:t>12.1 Sample Resume Format</w:t>
      </w:r>
    </w:p>
    <w:p>
      <w:r>
        <w:t>12.2 Key Projects to Showcase</w:t>
      </w:r>
    </w:p>
    <w:p>
      <w:r>
        <w:t>12.3 Top 50 Interview Questions with Answers</w:t>
      </w:r>
    </w:p>
    <w:p>
      <w:r>
        <w:t>12.4 Real-Time Scenario-Based Questions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