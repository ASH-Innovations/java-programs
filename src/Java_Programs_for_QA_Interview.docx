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Programs for QA Interview (5+ Years Experience)</w:t>
      </w:r>
    </w:p>
    <w:p>
      <w:pPr>
        <w:pStyle w:val="Heading2"/>
      </w:pPr>
      <w:r>
        <w:t>1. Core Java Logic-Based Programs</w:t>
      </w:r>
    </w:p>
    <w:p>
      <w:pPr>
        <w:pStyle w:val="ListBullet"/>
      </w:pPr>
      <w:r>
        <w:t>• Reverse string without using built-in methods</w:t>
      </w:r>
    </w:p>
    <w:p>
      <w:pPr>
        <w:pStyle w:val="ListBullet"/>
      </w:pPr>
      <w:r>
        <w:t>• Check if string or number is palindrome</w:t>
      </w:r>
    </w:p>
    <w:p>
      <w:pPr>
        <w:pStyle w:val="ListBullet"/>
      </w:pPr>
      <w:r>
        <w:t>• Find and print duplicate characters in a string</w:t>
      </w:r>
    </w:p>
    <w:p>
      <w:pPr>
        <w:pStyle w:val="ListBullet"/>
      </w:pPr>
      <w:r>
        <w:t>• Check if two strings are anagrams</w:t>
      </w:r>
    </w:p>
    <w:p>
      <w:pPr>
        <w:pStyle w:val="ListBullet"/>
      </w:pPr>
      <w:r>
        <w:t>• Count occurrences of words/characters in a string</w:t>
      </w:r>
    </w:p>
    <w:p>
      <w:pPr>
        <w:pStyle w:val="ListBullet"/>
      </w:pPr>
      <w:r>
        <w:t>• Remove white spaces without using trim() or replaceAll()</w:t>
      </w:r>
    </w:p>
    <w:p>
      <w:pPr>
        <w:pStyle w:val="ListBullet"/>
      </w:pPr>
      <w:r>
        <w:t>• Prime number, Fibonacci series, Armstrong number</w:t>
      </w:r>
    </w:p>
    <w:p>
      <w:pPr>
        <w:pStyle w:val="ListBullet"/>
      </w:pPr>
      <w:r>
        <w:t>• Sort array without using Arrays.sort()</w:t>
      </w:r>
    </w:p>
    <w:p>
      <w:pPr>
        <w:pStyle w:val="ListBullet"/>
      </w:pPr>
      <w:r>
        <w:t>• Find largest/smallest number in an array</w:t>
      </w:r>
    </w:p>
    <w:p>
      <w:pPr>
        <w:pStyle w:val="ListBullet"/>
      </w:pPr>
      <w:r>
        <w:t>• Swap two numbers without third variable</w:t>
      </w:r>
    </w:p>
    <w:p>
      <w:pPr>
        <w:pStyle w:val="ListBullet"/>
      </w:pPr>
      <w:r>
        <w:t>• Factorial (Recursive and Iterative)</w:t>
      </w:r>
    </w:p>
    <w:p>
      <w:pPr>
        <w:pStyle w:val="ListBullet"/>
      </w:pPr>
      <w:r>
        <w:t>• Print star, triangle, and pyramid patterns</w:t>
      </w:r>
    </w:p>
    <w:p>
      <w:pPr>
        <w:pStyle w:val="Heading2"/>
      </w:pPr>
      <w:r>
        <w:t>2. Collections &amp; Data Structures</w:t>
      </w:r>
    </w:p>
    <w:p>
      <w:pPr>
        <w:pStyle w:val="ListBullet"/>
      </w:pPr>
      <w:r>
        <w:t>• Iterate, add/remove, and sort ArrayList, LinkedList, HashMap</w:t>
      </w:r>
    </w:p>
    <w:p>
      <w:pPr>
        <w:pStyle w:val="ListBullet"/>
      </w:pPr>
      <w:r>
        <w:t>• Use HashMap to count frequencies and manipulate key-values</w:t>
      </w:r>
    </w:p>
    <w:p>
      <w:pPr>
        <w:pStyle w:val="ListBullet"/>
      </w:pPr>
      <w:r>
        <w:t>• Understand Set vs List behavior (Uniqueness, nulls, duplicates)</w:t>
      </w:r>
    </w:p>
    <w:p>
      <w:pPr>
        <w:pStyle w:val="ListBullet"/>
      </w:pPr>
      <w:r>
        <w:t>• Use TreeMap/TreeSet for auto-sorting</w:t>
      </w:r>
    </w:p>
    <w:p>
      <w:pPr>
        <w:pStyle w:val="ListBullet"/>
      </w:pPr>
      <w:r>
        <w:t>• Sort Map by Key or Value using Comparator or Stream API</w:t>
      </w:r>
    </w:p>
    <w:p>
      <w:pPr>
        <w:pStyle w:val="ListBullet"/>
      </w:pPr>
      <w:r>
        <w:t>• Sort list of custom objects (e.g. Employee by age/salary)</w:t>
      </w:r>
    </w:p>
    <w:p>
      <w:pPr>
        <w:pStyle w:val="Heading2"/>
      </w:pPr>
      <w:r>
        <w:t>3. Java + Selenium/Automation</w:t>
      </w:r>
    </w:p>
    <w:p>
      <w:pPr>
        <w:pStyle w:val="ListBullet"/>
      </w:pPr>
      <w:r>
        <w:t>• Read/write Excel using Apache POI</w:t>
      </w:r>
    </w:p>
    <w:p>
      <w:pPr>
        <w:pStyle w:val="ListBullet"/>
      </w:pPr>
      <w:r>
        <w:t>• JSON Parsing using Jackson/Gson</w:t>
      </w:r>
    </w:p>
    <w:p>
      <w:pPr>
        <w:pStyle w:val="ListBullet"/>
      </w:pPr>
      <w:r>
        <w:t>• Read/write to text or CSV files</w:t>
      </w:r>
    </w:p>
    <w:p>
      <w:pPr>
        <w:pStyle w:val="ListBullet"/>
      </w:pPr>
      <w:r>
        <w:t>• WebDriver setup and basic actions (open browser, click, sendKeys, waits)</w:t>
      </w:r>
    </w:p>
    <w:p>
      <w:pPr>
        <w:pStyle w:val="ListBullet"/>
      </w:pPr>
      <w:r>
        <w:t>• Use of Selenium Locators (XPath/CSS)</w:t>
      </w:r>
    </w:p>
    <w:p>
      <w:pPr>
        <w:pStyle w:val="ListBullet"/>
      </w:pPr>
      <w:r>
        <w:t>• Create Page Object Model structure (base page, login page etc.)</w:t>
      </w:r>
    </w:p>
    <w:p>
      <w:pPr>
        <w:pStyle w:val="ListBullet"/>
      </w:pPr>
      <w:r>
        <w:t>• API Automation using RestAssured (GET/POST with validations)</w:t>
      </w:r>
    </w:p>
    <w:p>
      <w:pPr>
        <w:pStyle w:val="ListBullet"/>
      </w:pPr>
      <w:r>
        <w:t>• Add logging using Log4j/SLF4J</w:t>
      </w:r>
    </w:p>
    <w:p>
      <w:pPr>
        <w:pStyle w:val="ListBullet"/>
      </w:pPr>
      <w:r>
        <w:t>• Load config data using Java Properties File</w:t>
      </w:r>
    </w:p>
    <w:p>
      <w:pPr>
        <w:pStyle w:val="Heading2"/>
      </w:pPr>
      <w:r>
        <w:t>4. OOPs &amp; Concept-Based Programs</w:t>
      </w:r>
    </w:p>
    <w:p>
      <w:pPr>
        <w:pStyle w:val="ListBullet"/>
      </w:pPr>
      <w:r>
        <w:t>• Parent-child class with method overriding (Inheritance)</w:t>
      </w:r>
    </w:p>
    <w:p>
      <w:pPr>
        <w:pStyle w:val="ListBullet"/>
      </w:pPr>
      <w:r>
        <w:t>• Compile-time vs Runtime examples (Polymorphism)</w:t>
      </w:r>
    </w:p>
    <w:p>
      <w:pPr>
        <w:pStyle w:val="ListBullet"/>
      </w:pPr>
      <w:r>
        <w:t>• POJO class with private fields + getters/setters (Encapsulation)</w:t>
      </w:r>
    </w:p>
    <w:p>
      <w:pPr>
        <w:pStyle w:val="ListBullet"/>
      </w:pPr>
      <w:r>
        <w:t>• Interface vs Abstract class example (Abstraction)</w:t>
      </w:r>
    </w:p>
    <w:p>
      <w:pPr>
        <w:pStyle w:val="ListBullet"/>
      </w:pPr>
      <w:r>
        <w:t>• Constructor Chaining using this() and super()</w:t>
      </w:r>
    </w:p>
    <w:p>
      <w:pPr>
        <w:pStyle w:val="ListBullet"/>
      </w:pPr>
      <w:r>
        <w:t>• Count instances or utility methods using static keyword</w:t>
      </w:r>
    </w:p>
    <w:p>
      <w:pPr>
        <w:pStyle w:val="Heading2"/>
      </w:pPr>
      <w:r>
        <w:t>5. Practical Programs for QA Rounds</w:t>
      </w:r>
    </w:p>
    <w:p>
      <w:pPr>
        <w:pStyle w:val="ListBullet"/>
      </w:pPr>
      <w:r>
        <w:t>• Read test data from Excel and run test logic</w:t>
      </w:r>
    </w:p>
    <w:p>
      <w:pPr>
        <w:pStyle w:val="ListBullet"/>
      </w:pPr>
      <w:r>
        <w:t>• Store and fetch test data using Map</w:t>
      </w:r>
    </w:p>
    <w:p>
      <w:pPr>
        <w:pStyle w:val="ListBullet"/>
      </w:pPr>
      <w:r>
        <w:t>• Compare two lists (actual vs expected) for assertions</w:t>
      </w:r>
    </w:p>
    <w:p>
      <w:pPr>
        <w:pStyle w:val="ListBullet"/>
      </w:pPr>
      <w:r>
        <w:t>• Retry failed test logic using TestNG or Java logic</w:t>
      </w:r>
    </w:p>
    <w:p>
      <w:pPr>
        <w:pStyle w:val="ListBullet"/>
      </w:pPr>
      <w:r>
        <w:t>• Parse string from API response and extract data</w:t>
      </w:r>
    </w:p>
    <w:p>
      <w:pPr>
        <w:pStyle w:val="ListBullet"/>
      </w:pPr>
      <w:r>
        <w:t>• Convert JSON to POJO and validate fields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